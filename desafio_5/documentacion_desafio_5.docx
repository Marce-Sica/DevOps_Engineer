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27FB" w:rsidRPr="00D46373" w:rsidRDefault="00D46373">
      <w:pPr>
        <w:pStyle w:val="Ttulo"/>
        <w:rPr>
          <w:lang w:val="es-ES"/>
        </w:rPr>
      </w:pPr>
      <w:r w:rsidRPr="00D46373">
        <w:rPr>
          <w:lang w:val="es-ES"/>
        </w:rPr>
        <w:t>Desafío 5 – AWS: EC2 + VPC + RDS</w:t>
      </w:r>
    </w:p>
    <w:p w:rsidR="000727FB" w:rsidRPr="00D46373" w:rsidRDefault="00D46373">
      <w:pPr>
        <w:pStyle w:val="Ttulo1"/>
        <w:rPr>
          <w:lang w:val="es-ES"/>
        </w:rPr>
      </w:pPr>
      <w:r w:rsidRPr="00D46373">
        <w:rPr>
          <w:lang w:val="es-ES"/>
        </w:rPr>
        <w:t>Objetivo</w:t>
      </w:r>
    </w:p>
    <w:p w:rsidR="000727FB" w:rsidRPr="00D46373" w:rsidRDefault="00D46373">
      <w:pPr>
        <w:rPr>
          <w:lang w:val="es-ES"/>
        </w:rPr>
      </w:pPr>
      <w:r w:rsidRPr="00D46373">
        <w:rPr>
          <w:lang w:val="es-ES"/>
        </w:rPr>
        <w:t xml:space="preserve">El </w:t>
      </w:r>
      <w:r>
        <w:rPr>
          <w:lang w:val="es-ES"/>
        </w:rPr>
        <w:t xml:space="preserve">presente documento describe, </w:t>
      </w:r>
      <w:bookmarkStart w:id="0" w:name="_GoBack"/>
      <w:bookmarkEnd w:id="0"/>
      <w:r w:rsidRPr="00D46373">
        <w:rPr>
          <w:lang w:val="es-ES"/>
        </w:rPr>
        <w:t xml:space="preserve">la implementación de una infraestructura básica en AWS que incluye la creación de una VPC personalizada, configuración de subredes públicas, creación de una base </w:t>
      </w:r>
      <w:r w:rsidRPr="00D46373">
        <w:rPr>
          <w:lang w:val="es-ES"/>
        </w:rPr>
        <w:t xml:space="preserve">de datos </w:t>
      </w:r>
      <w:proofErr w:type="spellStart"/>
      <w:r w:rsidRPr="00D46373">
        <w:rPr>
          <w:lang w:val="es-ES"/>
        </w:rPr>
        <w:t>MariaDB</w:t>
      </w:r>
      <w:proofErr w:type="spellEnd"/>
      <w:r w:rsidRPr="00D46373">
        <w:rPr>
          <w:lang w:val="es-ES"/>
        </w:rPr>
        <w:t xml:space="preserve"> en RDS, y verificación de la conectividad desde una instancia EC2.</w:t>
      </w:r>
    </w:p>
    <w:p w:rsidR="000727FB" w:rsidRPr="00D46373" w:rsidRDefault="00D46373">
      <w:pPr>
        <w:pStyle w:val="Ttulo1"/>
        <w:rPr>
          <w:lang w:val="es-ES"/>
        </w:rPr>
      </w:pPr>
      <w:r w:rsidRPr="00D46373">
        <w:rPr>
          <w:lang w:val="es-ES"/>
        </w:rPr>
        <w:t>Componentes de la Arquitectura</w:t>
      </w:r>
    </w:p>
    <w:p w:rsidR="000727FB" w:rsidRPr="00D46373" w:rsidRDefault="00D46373">
      <w:pPr>
        <w:rPr>
          <w:lang w:val="es-ES"/>
        </w:rPr>
      </w:pPr>
      <w:r w:rsidRPr="00D46373">
        <w:rPr>
          <w:lang w:val="es-ES"/>
        </w:rPr>
        <w:t xml:space="preserve">- Usuario IAM: </w:t>
      </w:r>
      <w:proofErr w:type="spellStart"/>
      <w:r w:rsidRPr="00D46373">
        <w:rPr>
          <w:lang w:val="es-ES"/>
        </w:rPr>
        <w:t>admin-devops</w:t>
      </w:r>
      <w:proofErr w:type="spellEnd"/>
    </w:p>
    <w:p w:rsidR="000727FB" w:rsidRPr="00D46373" w:rsidRDefault="00D46373">
      <w:pPr>
        <w:rPr>
          <w:lang w:val="es-ES"/>
        </w:rPr>
      </w:pPr>
      <w:r w:rsidRPr="00D46373">
        <w:rPr>
          <w:lang w:val="es-ES"/>
        </w:rPr>
        <w:t>- VPC personalizada: tutorial-</w:t>
      </w:r>
      <w:proofErr w:type="spellStart"/>
      <w:r w:rsidRPr="00D46373">
        <w:rPr>
          <w:lang w:val="es-ES"/>
        </w:rPr>
        <w:t>vpc</w:t>
      </w:r>
      <w:proofErr w:type="spellEnd"/>
      <w:r w:rsidRPr="00D46373">
        <w:rPr>
          <w:lang w:val="es-ES"/>
        </w:rPr>
        <w:t xml:space="preserve"> (CIDR: 10.0.0.0/16)</w:t>
      </w:r>
    </w:p>
    <w:p w:rsidR="000727FB" w:rsidRPr="00D46373" w:rsidRDefault="00D46373">
      <w:pPr>
        <w:rPr>
          <w:lang w:val="es-ES"/>
        </w:rPr>
      </w:pPr>
      <w:r w:rsidRPr="00D46373">
        <w:rPr>
          <w:lang w:val="es-ES"/>
        </w:rPr>
        <w:t xml:space="preserve">- Subredes públicas: Tutorial </w:t>
      </w:r>
      <w:proofErr w:type="spellStart"/>
      <w:r w:rsidRPr="00D46373">
        <w:rPr>
          <w:lang w:val="es-ES"/>
        </w:rPr>
        <w:t>public</w:t>
      </w:r>
      <w:proofErr w:type="spellEnd"/>
      <w:r w:rsidRPr="00D46373">
        <w:rPr>
          <w:lang w:val="es-ES"/>
        </w:rPr>
        <w:t xml:space="preserve"> 1 (10.0.0.0/24), Tutor</w:t>
      </w:r>
      <w:r w:rsidRPr="00D46373">
        <w:rPr>
          <w:lang w:val="es-ES"/>
        </w:rPr>
        <w:t xml:space="preserve">ial </w:t>
      </w:r>
      <w:proofErr w:type="spellStart"/>
      <w:r w:rsidRPr="00D46373">
        <w:rPr>
          <w:lang w:val="es-ES"/>
        </w:rPr>
        <w:t>public</w:t>
      </w:r>
      <w:proofErr w:type="spellEnd"/>
      <w:r w:rsidRPr="00D46373">
        <w:rPr>
          <w:lang w:val="es-ES"/>
        </w:rPr>
        <w:t xml:space="preserve"> 2 (10.0.2.0/24)</w:t>
      </w:r>
    </w:p>
    <w:p w:rsidR="000727FB" w:rsidRDefault="00D46373">
      <w:r>
        <w:t>- DB Subnet Group: tutorial-db-subnet-group</w:t>
      </w:r>
    </w:p>
    <w:p w:rsidR="000727FB" w:rsidRPr="00D46373" w:rsidRDefault="00D46373">
      <w:pPr>
        <w:rPr>
          <w:lang w:val="es-ES"/>
        </w:rPr>
      </w:pPr>
      <w:r w:rsidRPr="00D46373">
        <w:rPr>
          <w:lang w:val="es-ES"/>
        </w:rPr>
        <w:t xml:space="preserve">- Base de datos </w:t>
      </w:r>
      <w:proofErr w:type="spellStart"/>
      <w:r w:rsidRPr="00D46373">
        <w:rPr>
          <w:lang w:val="es-ES"/>
        </w:rPr>
        <w:t>MariaDB</w:t>
      </w:r>
      <w:proofErr w:type="spellEnd"/>
      <w:r w:rsidRPr="00D46373">
        <w:rPr>
          <w:lang w:val="es-ES"/>
        </w:rPr>
        <w:t xml:space="preserve"> sobre RDS</w:t>
      </w:r>
    </w:p>
    <w:p w:rsidR="000727FB" w:rsidRPr="00D46373" w:rsidRDefault="00D46373">
      <w:pPr>
        <w:rPr>
          <w:lang w:val="es-ES"/>
        </w:rPr>
      </w:pPr>
      <w:r w:rsidRPr="00D46373">
        <w:rPr>
          <w:lang w:val="es-ES"/>
        </w:rPr>
        <w:t xml:space="preserve">- Security </w:t>
      </w:r>
      <w:proofErr w:type="spellStart"/>
      <w:r w:rsidRPr="00D46373">
        <w:rPr>
          <w:lang w:val="es-ES"/>
        </w:rPr>
        <w:t>Group</w:t>
      </w:r>
      <w:proofErr w:type="spellEnd"/>
      <w:r w:rsidRPr="00D46373">
        <w:rPr>
          <w:lang w:val="es-ES"/>
        </w:rPr>
        <w:t>: habilitado para conexiones al puerto 3306</w:t>
      </w:r>
    </w:p>
    <w:p w:rsidR="000727FB" w:rsidRPr="00D46373" w:rsidRDefault="00D46373">
      <w:pPr>
        <w:rPr>
          <w:lang w:val="es-ES"/>
        </w:rPr>
      </w:pPr>
      <w:r w:rsidRPr="00D46373">
        <w:rPr>
          <w:lang w:val="es-ES"/>
        </w:rPr>
        <w:t>- Región: us-west-2</w:t>
      </w:r>
    </w:p>
    <w:p w:rsidR="000727FB" w:rsidRPr="00D46373" w:rsidRDefault="00D46373">
      <w:pPr>
        <w:pStyle w:val="Ttulo1"/>
        <w:rPr>
          <w:lang w:val="es-ES"/>
        </w:rPr>
      </w:pPr>
      <w:r w:rsidRPr="00D46373">
        <w:rPr>
          <w:lang w:val="es-ES"/>
        </w:rPr>
        <w:t>Pasos Simulados con AWS CLI</w:t>
      </w:r>
    </w:p>
    <w:p w:rsidR="000727FB" w:rsidRDefault="00D46373">
      <w:r>
        <w:t>1. Crear la VPC:</w:t>
      </w:r>
    </w:p>
    <w:p w:rsidR="000727FB" w:rsidRDefault="00D46373">
      <w:r>
        <w:t>aws ec2 create-vpc --cidr-</w:t>
      </w:r>
      <w:r>
        <w:t>block 10.0.0.0/16 --region us-west-2</w:t>
      </w:r>
    </w:p>
    <w:p w:rsidR="000727FB" w:rsidRDefault="00D46373">
      <w:r>
        <w:t>2. Crear las subredes públicas:</w:t>
      </w:r>
    </w:p>
    <w:p w:rsidR="000727FB" w:rsidRDefault="00D46373">
      <w:r>
        <w:t>aws ec2 create-subnet --vpc-id &lt;vpc-id&gt; --cidr-block 10.0.0.0/24 --availability-zone us-west-2a</w:t>
      </w:r>
    </w:p>
    <w:p w:rsidR="000727FB" w:rsidRDefault="00D46373">
      <w:r>
        <w:t>aws ec2 create-subnet --vpc-id &lt;vpc-id&gt; --cidr-block 10.0.2.0/24 --availability-zone us-wes</w:t>
      </w:r>
      <w:r>
        <w:t>t-2b</w:t>
      </w:r>
    </w:p>
    <w:p w:rsidR="000727FB" w:rsidRPr="00D46373" w:rsidRDefault="00D46373">
      <w:pPr>
        <w:rPr>
          <w:lang w:val="es-ES"/>
        </w:rPr>
      </w:pPr>
      <w:r w:rsidRPr="00D46373">
        <w:rPr>
          <w:lang w:val="es-ES"/>
        </w:rPr>
        <w:t xml:space="preserve">3. Crear el DB </w:t>
      </w:r>
      <w:proofErr w:type="spellStart"/>
      <w:r w:rsidRPr="00D46373">
        <w:rPr>
          <w:lang w:val="es-ES"/>
        </w:rPr>
        <w:t>Subnet</w:t>
      </w:r>
      <w:proofErr w:type="spellEnd"/>
      <w:r w:rsidRPr="00D46373">
        <w:rPr>
          <w:lang w:val="es-ES"/>
        </w:rPr>
        <w:t xml:space="preserve"> </w:t>
      </w:r>
      <w:proofErr w:type="spellStart"/>
      <w:r w:rsidRPr="00D46373">
        <w:rPr>
          <w:lang w:val="es-ES"/>
        </w:rPr>
        <w:t>Group</w:t>
      </w:r>
      <w:proofErr w:type="spellEnd"/>
      <w:r w:rsidRPr="00D46373">
        <w:rPr>
          <w:lang w:val="es-ES"/>
        </w:rPr>
        <w:t>:</w:t>
      </w:r>
    </w:p>
    <w:p w:rsidR="000727FB" w:rsidRDefault="00D46373">
      <w:proofErr w:type="spellStart"/>
      <w:proofErr w:type="gramStart"/>
      <w:r>
        <w:t>aws</w:t>
      </w:r>
      <w:proofErr w:type="spellEnd"/>
      <w:proofErr w:type="gramEnd"/>
      <w:r>
        <w:t xml:space="preserve"> </w:t>
      </w:r>
      <w:proofErr w:type="spellStart"/>
      <w:r>
        <w:t>rds</w:t>
      </w:r>
      <w:proofErr w:type="spellEnd"/>
      <w:r>
        <w:t xml:space="preserve"> create-</w:t>
      </w:r>
      <w:proofErr w:type="spellStart"/>
      <w:r>
        <w:t>db</w:t>
      </w:r>
      <w:proofErr w:type="spellEnd"/>
      <w:r>
        <w:t>-subnet-group --</w:t>
      </w:r>
      <w:proofErr w:type="spellStart"/>
      <w:r>
        <w:t>db</w:t>
      </w:r>
      <w:proofErr w:type="spellEnd"/>
      <w:r>
        <w:t>-subnet-group-name tutorial-db-subnet-group --subnet-ids &lt;subnet-1-id&gt; &lt;subnet-2-id&gt; --db-subnet-group-description '</w:t>
      </w:r>
      <w:proofErr w:type="spellStart"/>
      <w:r>
        <w:t>Grupo</w:t>
      </w:r>
      <w:proofErr w:type="spellEnd"/>
      <w:r>
        <w:t xml:space="preserve"> de </w:t>
      </w:r>
      <w:proofErr w:type="spellStart"/>
      <w:r>
        <w:t>subredes</w:t>
      </w:r>
      <w:proofErr w:type="spellEnd"/>
      <w:r>
        <w:t xml:space="preserve"> </w:t>
      </w:r>
      <w:proofErr w:type="spellStart"/>
      <w:r>
        <w:t>públicas</w:t>
      </w:r>
      <w:proofErr w:type="spellEnd"/>
      <w:r>
        <w:t>'</w:t>
      </w:r>
    </w:p>
    <w:p w:rsidR="00D46373" w:rsidRDefault="00D46373"/>
    <w:p w:rsidR="000727FB" w:rsidRDefault="00D46373">
      <w:r>
        <w:lastRenderedPageBreak/>
        <w:t>4. Crear la instancia RDS:</w:t>
      </w:r>
    </w:p>
    <w:p w:rsidR="000727FB" w:rsidRDefault="00D46373">
      <w:r>
        <w:t>aws rds create-d</w:t>
      </w:r>
      <w:r>
        <w:t>b-instance --db-instance-identifier tutorial-db --db-subnet-group-name tutorial-db-subnet-group --vpc-security-group-ids &lt;sg-id&gt; --engine mariadb --master-username admin --master-user-password Pass12345 --allocated-storage 20 --db-instance-class db.t2.micr</w:t>
      </w:r>
      <w:r>
        <w:t>o --publicly-accessible --region us-west-2</w:t>
      </w:r>
    </w:p>
    <w:p w:rsidR="000727FB" w:rsidRPr="00D46373" w:rsidRDefault="00D46373">
      <w:pPr>
        <w:pStyle w:val="Ttulo1"/>
        <w:rPr>
          <w:lang w:val="es-ES"/>
        </w:rPr>
      </w:pPr>
      <w:r w:rsidRPr="00D46373">
        <w:rPr>
          <w:lang w:val="es-ES"/>
        </w:rPr>
        <w:t>Evidencia Simulada de RDS y Conexión</w:t>
      </w:r>
    </w:p>
    <w:p w:rsidR="000727FB" w:rsidRPr="00D46373" w:rsidRDefault="00D46373">
      <w:pPr>
        <w:rPr>
          <w:lang w:val="es-ES"/>
        </w:rPr>
      </w:pPr>
      <w:r w:rsidRPr="00D46373">
        <w:rPr>
          <w:lang w:val="es-ES"/>
        </w:rPr>
        <w:t>Re</w:t>
      </w:r>
      <w:r>
        <w:rPr>
          <w:lang w:val="es-ES"/>
        </w:rPr>
        <w:t>spuesta</w:t>
      </w:r>
      <w:r w:rsidRPr="00D46373">
        <w:rPr>
          <w:lang w:val="es-ES"/>
        </w:rPr>
        <w:t xml:space="preserve"> positiva al crear la instancia RDS, incluyendo un </w:t>
      </w:r>
      <w:proofErr w:type="spellStart"/>
      <w:r w:rsidRPr="00D46373">
        <w:rPr>
          <w:lang w:val="es-ES"/>
        </w:rPr>
        <w:t>endpoint</w:t>
      </w:r>
      <w:proofErr w:type="spellEnd"/>
      <w:r w:rsidRPr="00D46373">
        <w:rPr>
          <w:lang w:val="es-ES"/>
        </w:rPr>
        <w:t xml:space="preserve"> público.</w:t>
      </w:r>
    </w:p>
    <w:p w:rsidR="000727FB" w:rsidRPr="00D46373" w:rsidRDefault="00D46373">
      <w:pPr>
        <w:rPr>
          <w:lang w:val="es-ES"/>
        </w:rPr>
      </w:pPr>
      <w:r>
        <w:rPr>
          <w:lang w:val="es-ES"/>
        </w:rPr>
        <w:t>C</w:t>
      </w:r>
      <w:r w:rsidRPr="00D46373">
        <w:rPr>
          <w:lang w:val="es-ES"/>
        </w:rPr>
        <w:t xml:space="preserve">onexión exitosa al motor de base de datos </w:t>
      </w:r>
      <w:proofErr w:type="spellStart"/>
      <w:r w:rsidRPr="00D46373">
        <w:rPr>
          <w:lang w:val="es-ES"/>
        </w:rPr>
        <w:t>MariaDB</w:t>
      </w:r>
      <w:proofErr w:type="spellEnd"/>
      <w:r w:rsidRPr="00D46373">
        <w:rPr>
          <w:lang w:val="es-ES"/>
        </w:rPr>
        <w:t xml:space="preserve"> y un listado</w:t>
      </w:r>
      <w:r w:rsidRPr="00D46373">
        <w:rPr>
          <w:lang w:val="es-ES"/>
        </w:rPr>
        <w:t xml:space="preserve"> de bases disponibles.</w:t>
      </w:r>
    </w:p>
    <w:p w:rsidR="000727FB" w:rsidRPr="00D46373" w:rsidRDefault="00D46373">
      <w:pPr>
        <w:pStyle w:val="Ttulo1"/>
        <w:rPr>
          <w:lang w:val="es-ES"/>
        </w:rPr>
      </w:pPr>
      <w:r w:rsidRPr="00D46373">
        <w:rPr>
          <w:lang w:val="es-ES"/>
        </w:rPr>
        <w:t>Diagrama de Arquitectura</w:t>
      </w:r>
    </w:p>
    <w:p w:rsidR="000727FB" w:rsidRPr="00D46373" w:rsidRDefault="00D46373">
      <w:pPr>
        <w:rPr>
          <w:lang w:val="es-ES"/>
        </w:rPr>
      </w:pPr>
      <w:r w:rsidRPr="00D46373">
        <w:rPr>
          <w:lang w:val="es-ES"/>
        </w:rPr>
        <w:t>El siguiente diagrama ilustra el flujo de red y conectividad entre los componentes:</w:t>
      </w:r>
    </w:p>
    <w:p w:rsidR="000727FB" w:rsidRDefault="00D46373">
      <w:r>
        <w:rPr>
          <w:noProof/>
        </w:rPr>
        <w:drawing>
          <wp:inline distT="0" distB="0" distL="0" distR="0">
            <wp:extent cx="5029200" cy="3352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_network_architecture_diagram_illustrates_a_cloud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7FB" w:rsidRPr="00D46373" w:rsidRDefault="00D46373">
      <w:pPr>
        <w:pStyle w:val="Ttulo1"/>
        <w:rPr>
          <w:lang w:val="es-ES"/>
        </w:rPr>
      </w:pPr>
      <w:r w:rsidRPr="00D46373">
        <w:rPr>
          <w:lang w:val="es-ES"/>
        </w:rPr>
        <w:t>Conclusión</w:t>
      </w:r>
    </w:p>
    <w:p w:rsidR="000727FB" w:rsidRPr="00D46373" w:rsidRDefault="00D46373">
      <w:pPr>
        <w:rPr>
          <w:lang w:val="es-ES"/>
        </w:rPr>
      </w:pPr>
      <w:r w:rsidRPr="00D46373">
        <w:rPr>
          <w:lang w:val="es-ES"/>
        </w:rPr>
        <w:t>Este entorno simulado refleja una arquitectura básica funcional en AWS, que permite comprender cómo interactúan</w:t>
      </w:r>
      <w:r w:rsidRPr="00D46373">
        <w:rPr>
          <w:lang w:val="es-ES"/>
        </w:rPr>
        <w:t xml:space="preserve"> los servicios de red (VPC, subredes), seguridad (grupos de seguridad) y base</w:t>
      </w:r>
      <w:r>
        <w:rPr>
          <w:lang w:val="es-ES"/>
        </w:rPr>
        <w:t>s de datos administradas (RDS).</w:t>
      </w:r>
    </w:p>
    <w:sectPr w:rsidR="000727FB" w:rsidRPr="00D4637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0727FB"/>
    <w:rsid w:val="0015074B"/>
    <w:rsid w:val="0029639D"/>
    <w:rsid w:val="00326F90"/>
    <w:rsid w:val="00AA1D8D"/>
    <w:rsid w:val="00B47730"/>
    <w:rsid w:val="00CB0664"/>
    <w:rsid w:val="00D4637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C53A4AE"/>
  <w14:defaultImageDpi w14:val="300"/>
  <w15:docId w15:val="{BE4FBD4B-8B38-44D3-94FD-4049F36D9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135CCE4-CD44-4436-AAD9-97DCAB2BF8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313</Words>
  <Characters>1790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2099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Marce</cp:lastModifiedBy>
  <cp:revision>2</cp:revision>
  <dcterms:created xsi:type="dcterms:W3CDTF">2013-12-23T23:15:00Z</dcterms:created>
  <dcterms:modified xsi:type="dcterms:W3CDTF">2025-06-09T23:00:00Z</dcterms:modified>
  <cp:category/>
</cp:coreProperties>
</file>