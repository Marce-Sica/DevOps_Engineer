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B71" w:rsidRPr="00BE6C79" w:rsidRDefault="00BE6C79">
      <w:pPr>
        <w:pStyle w:val="Ttulo"/>
        <w:rPr>
          <w:sz w:val="72"/>
          <w:lang w:val="es-ES"/>
        </w:rPr>
      </w:pPr>
      <w:r w:rsidRPr="00BE6C79">
        <w:rPr>
          <w:sz w:val="72"/>
          <w:lang w:val="es-ES"/>
        </w:rPr>
        <w:t>Desafío 4 – AWS: Uso de Roles</w:t>
      </w:r>
    </w:p>
    <w:p w:rsidR="00612B71" w:rsidRPr="00BE6C79" w:rsidRDefault="00BE6C79">
      <w:pPr>
        <w:pStyle w:val="Ttulo1"/>
        <w:rPr>
          <w:sz w:val="36"/>
          <w:lang w:val="es-ES"/>
        </w:rPr>
      </w:pPr>
      <w:r w:rsidRPr="00BE6C79">
        <w:rPr>
          <w:sz w:val="36"/>
          <w:lang w:val="es-ES"/>
        </w:rPr>
        <w:t>Objetivo</w:t>
      </w:r>
    </w:p>
    <w:p w:rsidR="00612B71" w:rsidRPr="00BE6C79" w:rsidRDefault="00BE6C79">
      <w:pPr>
        <w:rPr>
          <w:sz w:val="28"/>
          <w:lang w:val="es-ES"/>
        </w:rPr>
      </w:pPr>
      <w:r w:rsidRPr="00BE6C79">
        <w:rPr>
          <w:sz w:val="28"/>
          <w:lang w:val="es-ES"/>
        </w:rPr>
        <w:t xml:space="preserve">Este desafío consiste en configurar un rol IAM en AWS que permita a un usuario identificado como `s3-support` asumir un rol con permisos de escritura en un </w:t>
      </w:r>
      <w:proofErr w:type="spellStart"/>
      <w:r w:rsidRPr="00BE6C79">
        <w:rPr>
          <w:sz w:val="28"/>
          <w:lang w:val="es-ES"/>
        </w:rPr>
        <w:t>bucket</w:t>
      </w:r>
      <w:proofErr w:type="spellEnd"/>
      <w:r w:rsidRPr="00BE6C79">
        <w:rPr>
          <w:sz w:val="28"/>
          <w:lang w:val="es-ES"/>
        </w:rPr>
        <w:t xml:space="preserve"> S3 específico. Se simulan todos los pasos necesarios como si se contara con acceso real a una cuenta de AWS.</w:t>
      </w:r>
    </w:p>
    <w:p w:rsidR="00612B71" w:rsidRPr="00BE6C79" w:rsidRDefault="00BE6C79">
      <w:pPr>
        <w:pStyle w:val="Ttulo1"/>
        <w:rPr>
          <w:sz w:val="36"/>
        </w:rPr>
      </w:pPr>
      <w:proofErr w:type="spellStart"/>
      <w:r w:rsidRPr="00BE6C79">
        <w:rPr>
          <w:sz w:val="36"/>
        </w:rPr>
        <w:t>Desarrollo</w:t>
      </w:r>
      <w:proofErr w:type="spellEnd"/>
    </w:p>
    <w:p w:rsidR="00612B71" w:rsidRPr="00BE6C79" w:rsidRDefault="00BE6C79">
      <w:pPr>
        <w:rPr>
          <w:sz w:val="28"/>
        </w:rPr>
      </w:pPr>
      <w:r w:rsidRPr="00BE6C79">
        <w:rPr>
          <w:sz w:val="28"/>
        </w:rPr>
        <w:t>1. Crear bucket S3:</w:t>
      </w:r>
    </w:p>
    <w:p w:rsidR="00612B71" w:rsidRPr="00BE6C79" w:rsidRDefault="00BE6C79">
      <w:pPr>
        <w:rPr>
          <w:sz w:val="28"/>
        </w:rPr>
      </w:pPr>
      <w:r w:rsidRPr="00BE6C79">
        <w:rPr>
          <w:sz w:val="28"/>
        </w:rPr>
        <w:t>aws s3api create-bucket --bucket devops-bootcamp-s3-marce-2025 --region us-east-1</w:t>
      </w:r>
    </w:p>
    <w:p w:rsidR="00612B71" w:rsidRPr="00BE6C79" w:rsidRDefault="00BE6C79">
      <w:pPr>
        <w:rPr>
          <w:sz w:val="28"/>
          <w:lang w:val="es-ES"/>
        </w:rPr>
      </w:pPr>
      <w:r w:rsidRPr="00BE6C79">
        <w:rPr>
          <w:sz w:val="28"/>
          <w:lang w:val="es-ES"/>
        </w:rPr>
        <w:t>2. Crear rol IAM con política de confianza:</w:t>
      </w:r>
    </w:p>
    <w:p w:rsidR="00612B71" w:rsidRDefault="00BE6C79">
      <w:pPr>
        <w:rPr>
          <w:sz w:val="28"/>
        </w:rPr>
      </w:pPr>
      <w:r w:rsidRPr="008C0E24">
        <w:rPr>
          <w:sz w:val="28"/>
          <w:lang w:val="es-ES"/>
        </w:rPr>
        <w:br/>
      </w:r>
      <w:r w:rsidRPr="00BE6C79">
        <w:rPr>
          <w:sz w:val="28"/>
        </w:rPr>
        <w:t>{</w:t>
      </w:r>
      <w:r w:rsidRPr="00BE6C79">
        <w:rPr>
          <w:sz w:val="28"/>
        </w:rPr>
        <w:br/>
        <w:t xml:space="preserve">  "Version": "2012-10-17",</w:t>
      </w:r>
      <w:r w:rsidRPr="00BE6C79">
        <w:rPr>
          <w:sz w:val="28"/>
        </w:rPr>
        <w:br/>
        <w:t xml:space="preserve">  "Statement": [</w:t>
      </w:r>
      <w:r w:rsidRPr="00BE6C79">
        <w:rPr>
          <w:sz w:val="28"/>
        </w:rPr>
        <w:br/>
        <w:t xml:space="preserve">    {</w:t>
      </w:r>
      <w:r w:rsidRPr="00BE6C79">
        <w:rPr>
          <w:sz w:val="28"/>
        </w:rPr>
        <w:br/>
        <w:t xml:space="preserve">      "Effect": "Allow",</w:t>
      </w:r>
      <w:r w:rsidRPr="00BE6C79">
        <w:rPr>
          <w:sz w:val="28"/>
        </w:rPr>
        <w:br/>
        <w:t xml:space="preserve">      "Principal": { "AWS": "arn:aws:iam::123456789012:user/s3-support" },</w:t>
      </w:r>
      <w:r w:rsidRPr="00BE6C79">
        <w:rPr>
          <w:sz w:val="28"/>
        </w:rPr>
        <w:br/>
        <w:t xml:space="preserve">      "Action": "sts:AssumeRole"</w:t>
      </w:r>
      <w:r w:rsidRPr="00BE6C79">
        <w:rPr>
          <w:sz w:val="28"/>
        </w:rPr>
        <w:br/>
        <w:t xml:space="preserve">    }</w:t>
      </w:r>
      <w:r w:rsidRPr="00BE6C79">
        <w:rPr>
          <w:sz w:val="28"/>
        </w:rPr>
        <w:br/>
        <w:t xml:space="preserve">  ]</w:t>
      </w:r>
      <w:r w:rsidRPr="00BE6C79">
        <w:rPr>
          <w:sz w:val="28"/>
        </w:rPr>
        <w:br/>
        <w:t>}</w:t>
      </w:r>
      <w:r w:rsidRPr="00BE6C79">
        <w:rPr>
          <w:sz w:val="28"/>
        </w:rPr>
        <w:br/>
      </w:r>
    </w:p>
    <w:p w:rsidR="008C0E24" w:rsidRPr="00BE6C79" w:rsidRDefault="008C0E24">
      <w:pPr>
        <w:rPr>
          <w:sz w:val="28"/>
        </w:rPr>
      </w:pPr>
    </w:p>
    <w:p w:rsidR="00612B71" w:rsidRPr="00BE6C79" w:rsidRDefault="00BE6C79">
      <w:pPr>
        <w:rPr>
          <w:sz w:val="28"/>
          <w:lang w:val="es-ES"/>
        </w:rPr>
      </w:pPr>
      <w:r w:rsidRPr="00BE6C79">
        <w:rPr>
          <w:sz w:val="28"/>
          <w:lang w:val="es-ES"/>
        </w:rPr>
        <w:lastRenderedPageBreak/>
        <w:t>3. Adjuntar política de permisos al rol:</w:t>
      </w:r>
    </w:p>
    <w:p w:rsidR="00612B71" w:rsidRPr="00BE6C79" w:rsidRDefault="00BE6C79">
      <w:pPr>
        <w:rPr>
          <w:sz w:val="28"/>
        </w:rPr>
      </w:pPr>
      <w:r w:rsidRPr="008C0E24">
        <w:rPr>
          <w:sz w:val="28"/>
          <w:lang w:val="es-ES"/>
        </w:rPr>
        <w:br/>
      </w:r>
      <w:r w:rsidRPr="00BE6C79">
        <w:rPr>
          <w:sz w:val="28"/>
        </w:rPr>
        <w:t>{</w:t>
      </w:r>
      <w:r w:rsidRPr="00BE6C79">
        <w:rPr>
          <w:sz w:val="28"/>
        </w:rPr>
        <w:br/>
      </w:r>
      <w:proofErr w:type="gramStart"/>
      <w:r w:rsidRPr="00BE6C79">
        <w:rPr>
          <w:sz w:val="28"/>
        </w:rPr>
        <w:t xml:space="preserve"> </w:t>
      </w:r>
      <w:proofErr w:type="gramEnd"/>
      <w:r w:rsidRPr="00BE6C79">
        <w:rPr>
          <w:sz w:val="28"/>
        </w:rPr>
        <w:t xml:space="preserve"> "Version": "2012-10-17",</w:t>
      </w:r>
      <w:r w:rsidRPr="00BE6C79">
        <w:rPr>
          <w:sz w:val="28"/>
        </w:rPr>
        <w:br/>
        <w:t xml:space="preserve">  "Statement": [</w:t>
      </w:r>
      <w:r w:rsidRPr="00BE6C79">
        <w:rPr>
          <w:sz w:val="28"/>
        </w:rPr>
        <w:br/>
        <w:t xml:space="preserve">    {</w:t>
      </w:r>
      <w:r w:rsidRPr="00BE6C79">
        <w:rPr>
          <w:sz w:val="28"/>
        </w:rPr>
        <w:br/>
        <w:t xml:space="preserve">      "Effect": "Allow",</w:t>
      </w:r>
      <w:r w:rsidRPr="00BE6C79">
        <w:rPr>
          <w:sz w:val="28"/>
        </w:rPr>
        <w:br/>
        <w:t xml:space="preserve">      "Action": [</w:t>
      </w:r>
      <w:r w:rsidRPr="00BE6C79">
        <w:rPr>
          <w:sz w:val="28"/>
        </w:rPr>
        <w:br/>
        <w:t xml:space="preserve">        "s3:PutObject"</w:t>
      </w:r>
      <w:r w:rsidRPr="00BE6C79">
        <w:rPr>
          <w:sz w:val="28"/>
        </w:rPr>
        <w:br/>
        <w:t xml:space="preserve">      ],</w:t>
      </w:r>
      <w:r w:rsidRPr="00BE6C79">
        <w:rPr>
          <w:sz w:val="28"/>
        </w:rPr>
        <w:br/>
        <w:t xml:space="preserve">      "Resource": "arn:aws:s3:::devops-bootcamp-s3-marce-2025/*"</w:t>
      </w:r>
      <w:r w:rsidRPr="00BE6C79">
        <w:rPr>
          <w:sz w:val="28"/>
        </w:rPr>
        <w:br/>
        <w:t xml:space="preserve">    }</w:t>
      </w:r>
      <w:r w:rsidRPr="00BE6C79">
        <w:rPr>
          <w:sz w:val="28"/>
        </w:rPr>
        <w:br/>
        <w:t xml:space="preserve">  ]</w:t>
      </w:r>
      <w:r w:rsidRPr="00BE6C79">
        <w:rPr>
          <w:sz w:val="28"/>
        </w:rPr>
        <w:br/>
        <w:t>}</w:t>
      </w:r>
      <w:r w:rsidRPr="00BE6C79">
        <w:rPr>
          <w:sz w:val="28"/>
        </w:rPr>
        <w:br/>
      </w:r>
    </w:p>
    <w:p w:rsidR="00612B71" w:rsidRPr="00BE6C79" w:rsidRDefault="00BE6C79">
      <w:pPr>
        <w:rPr>
          <w:sz w:val="28"/>
          <w:lang w:val="es-ES"/>
        </w:rPr>
      </w:pPr>
      <w:r w:rsidRPr="00BE6C79">
        <w:rPr>
          <w:sz w:val="28"/>
          <w:lang w:val="es-ES"/>
        </w:rPr>
        <w:t>4. Crear usuario IAM `s3-support` con acceso programático.</w:t>
      </w:r>
    </w:p>
    <w:p w:rsidR="00612B71" w:rsidRPr="00BE6C79" w:rsidRDefault="00BE6C79">
      <w:pPr>
        <w:rPr>
          <w:sz w:val="28"/>
          <w:lang w:val="es-ES"/>
        </w:rPr>
      </w:pPr>
      <w:r w:rsidRPr="00BE6C79">
        <w:rPr>
          <w:sz w:val="28"/>
          <w:lang w:val="es-ES"/>
        </w:rPr>
        <w:t>5. Configurar AWS CLI para el usuario:</w:t>
      </w:r>
    </w:p>
    <w:p w:rsidR="00612B71" w:rsidRPr="00BE6C79" w:rsidRDefault="00BE6C79">
      <w:pPr>
        <w:rPr>
          <w:sz w:val="28"/>
        </w:rPr>
      </w:pPr>
      <w:proofErr w:type="spellStart"/>
      <w:proofErr w:type="gramStart"/>
      <w:r w:rsidRPr="00BE6C79">
        <w:rPr>
          <w:sz w:val="28"/>
        </w:rPr>
        <w:t>aws</w:t>
      </w:r>
      <w:proofErr w:type="spellEnd"/>
      <w:proofErr w:type="gramEnd"/>
      <w:r w:rsidRPr="00BE6C79">
        <w:rPr>
          <w:sz w:val="28"/>
        </w:rPr>
        <w:t xml:space="preserve"> configure --profile s3-support</w:t>
      </w:r>
    </w:p>
    <w:p w:rsidR="00612B71" w:rsidRPr="00BE6C79" w:rsidRDefault="00BE6C79">
      <w:pPr>
        <w:rPr>
          <w:sz w:val="28"/>
        </w:rPr>
      </w:pPr>
      <w:r w:rsidRPr="00BE6C79">
        <w:rPr>
          <w:sz w:val="28"/>
        </w:rPr>
        <w:t>6. Asumir el rol desde CLI:</w:t>
      </w:r>
    </w:p>
    <w:p w:rsidR="00612B71" w:rsidRPr="00BE6C79" w:rsidRDefault="00BE6C79">
      <w:pPr>
        <w:rPr>
          <w:sz w:val="28"/>
        </w:rPr>
      </w:pPr>
      <w:r w:rsidRPr="00BE6C79">
        <w:rPr>
          <w:sz w:val="28"/>
        </w:rPr>
        <w:br/>
        <w:t>aws sts assume-role   --role-arn arn:aws:iam::123456789012:role/S3WriteRole   --role-session-name test-session   --profile s3-support</w:t>
      </w:r>
      <w:r w:rsidRPr="00BE6C79">
        <w:rPr>
          <w:sz w:val="28"/>
        </w:rPr>
        <w:br/>
      </w:r>
    </w:p>
    <w:p w:rsidR="00612B71" w:rsidRPr="00BE6C79" w:rsidRDefault="00BE6C79">
      <w:pPr>
        <w:rPr>
          <w:sz w:val="28"/>
          <w:lang w:val="es-ES"/>
        </w:rPr>
      </w:pPr>
      <w:r w:rsidRPr="00BE6C79">
        <w:rPr>
          <w:sz w:val="28"/>
          <w:lang w:val="es-ES"/>
        </w:rPr>
        <w:t>7. Usar credenciales temporales para subir archivo:</w:t>
      </w:r>
    </w:p>
    <w:p w:rsidR="00612B71" w:rsidRPr="00BE6C79" w:rsidRDefault="00BE6C79">
      <w:pPr>
        <w:rPr>
          <w:sz w:val="28"/>
        </w:rPr>
      </w:pPr>
      <w:r w:rsidRPr="008C0E24">
        <w:rPr>
          <w:sz w:val="28"/>
          <w:lang w:val="es-ES"/>
        </w:rPr>
        <w:br/>
      </w:r>
      <w:proofErr w:type="spellStart"/>
      <w:proofErr w:type="gramStart"/>
      <w:r w:rsidRPr="00BE6C79">
        <w:rPr>
          <w:sz w:val="28"/>
        </w:rPr>
        <w:t>aws</w:t>
      </w:r>
      <w:proofErr w:type="spellEnd"/>
      <w:proofErr w:type="gramEnd"/>
      <w:r w:rsidRPr="00BE6C79">
        <w:rPr>
          <w:sz w:val="28"/>
        </w:rPr>
        <w:t xml:space="preserve"> s3 </w:t>
      </w:r>
      <w:proofErr w:type="spellStart"/>
      <w:r w:rsidRPr="00BE6C79">
        <w:rPr>
          <w:sz w:val="28"/>
        </w:rPr>
        <w:t>cp</w:t>
      </w:r>
      <w:proofErr w:type="spellEnd"/>
      <w:r w:rsidRPr="00BE6C79">
        <w:rPr>
          <w:sz w:val="28"/>
        </w:rPr>
        <w:t xml:space="preserve"> archivo.txt s3://devops-bootcamp-s3-marce-2025/   --region us-east-1   --access-key &lt;AccessKeyId&gt;   --secret-key &lt;SecretAccessKey&gt;   --session-token &lt;SessionToken&gt;</w:t>
      </w:r>
      <w:r w:rsidRPr="00BE6C79">
        <w:rPr>
          <w:sz w:val="28"/>
        </w:rPr>
        <w:br/>
      </w:r>
    </w:p>
    <w:p w:rsidR="00612B71" w:rsidRPr="00BE6C79" w:rsidRDefault="00BE6C79">
      <w:pPr>
        <w:pStyle w:val="Ttulo1"/>
        <w:rPr>
          <w:sz w:val="36"/>
          <w:lang w:val="es-ES"/>
        </w:rPr>
      </w:pPr>
      <w:r w:rsidRPr="00BE6C79">
        <w:rPr>
          <w:sz w:val="36"/>
          <w:lang w:val="es-ES"/>
        </w:rPr>
        <w:lastRenderedPageBreak/>
        <w:t>Evidencia</w:t>
      </w:r>
    </w:p>
    <w:p w:rsidR="00612B71" w:rsidRPr="00BE6C79" w:rsidRDefault="00BE6C79">
      <w:pPr>
        <w:rPr>
          <w:sz w:val="28"/>
          <w:lang w:val="es-ES"/>
        </w:rPr>
      </w:pPr>
      <w:r w:rsidRPr="00BE6C79">
        <w:rPr>
          <w:sz w:val="28"/>
          <w:lang w:val="es-ES"/>
        </w:rPr>
        <w:t>Se simulan las salidas de consola del comando `</w:t>
      </w:r>
      <w:proofErr w:type="spellStart"/>
      <w:r w:rsidRPr="00BE6C79">
        <w:rPr>
          <w:sz w:val="28"/>
          <w:lang w:val="es-ES"/>
        </w:rPr>
        <w:t>assume</w:t>
      </w:r>
      <w:proofErr w:type="spellEnd"/>
      <w:r w:rsidRPr="00BE6C79">
        <w:rPr>
          <w:sz w:val="28"/>
          <w:lang w:val="es-ES"/>
        </w:rPr>
        <w:t xml:space="preserve">-role` y `s3 </w:t>
      </w:r>
      <w:proofErr w:type="spellStart"/>
      <w:r w:rsidRPr="00BE6C79">
        <w:rPr>
          <w:sz w:val="28"/>
          <w:lang w:val="es-ES"/>
        </w:rPr>
        <w:t>cp</w:t>
      </w:r>
      <w:proofErr w:type="spellEnd"/>
      <w:r w:rsidRPr="00BE6C79">
        <w:rPr>
          <w:sz w:val="28"/>
          <w:lang w:val="es-ES"/>
        </w:rPr>
        <w:t>` exitoso. Este procedimiento sigue el flujo correcto de autenticación y autorización en AWS.</w:t>
      </w:r>
    </w:p>
    <w:p w:rsidR="00612B71" w:rsidRPr="00BE6C79" w:rsidRDefault="00BE6C79">
      <w:pPr>
        <w:pStyle w:val="Ttulo1"/>
        <w:rPr>
          <w:sz w:val="36"/>
        </w:rPr>
      </w:pPr>
      <w:proofErr w:type="spellStart"/>
      <w:r w:rsidRPr="00BE6C79">
        <w:rPr>
          <w:sz w:val="36"/>
        </w:rPr>
        <w:t>Diagrama</w:t>
      </w:r>
      <w:proofErr w:type="spellEnd"/>
      <w:r w:rsidRPr="00BE6C79">
        <w:rPr>
          <w:sz w:val="36"/>
        </w:rPr>
        <w:t xml:space="preserve"> IAM</w:t>
      </w:r>
    </w:p>
    <w:p w:rsidR="00612B71" w:rsidRDefault="00612B71">
      <w:pPr>
        <w:rPr>
          <w:noProof/>
          <w:sz w:val="28"/>
        </w:rPr>
      </w:pPr>
    </w:p>
    <w:p w:rsidR="008C0E24" w:rsidRDefault="008C0E24" w:rsidP="008C0E24">
      <w:pPr>
        <w:pStyle w:val="NormalWeb"/>
      </w:pPr>
      <w:bookmarkStart w:id="0" w:name="_GoBack"/>
      <w:r>
        <w:rPr>
          <w:noProof/>
        </w:rPr>
        <w:drawing>
          <wp:inline distT="0" distB="0" distL="0" distR="0">
            <wp:extent cx="6000750" cy="4254438"/>
            <wp:effectExtent l="0" t="0" r="0" b="0"/>
            <wp:docPr id="2" name="Imagen 2" descr="C:\Users\Marce\Desktop\diagrama_desafio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Desktop\diagrama_desafio_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350" cy="426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C0E24" w:rsidRPr="00BE6C79" w:rsidRDefault="008C0E24">
      <w:pPr>
        <w:rPr>
          <w:sz w:val="28"/>
        </w:rPr>
      </w:pPr>
    </w:p>
    <w:sectPr w:rsidR="008C0E24" w:rsidRPr="00BE6C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2B71"/>
    <w:rsid w:val="008C0E24"/>
    <w:rsid w:val="00AA1D8D"/>
    <w:rsid w:val="00B47730"/>
    <w:rsid w:val="00BE6C7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7BD5AE"/>
  <w14:defaultImageDpi w14:val="300"/>
  <w15:docId w15:val="{4908564B-6006-4C25-B3C9-2359DC4FC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C0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6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0493EC-F37D-4ACC-A9A0-0C207C131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Marce</cp:lastModifiedBy>
  <cp:revision>3</cp:revision>
  <dcterms:created xsi:type="dcterms:W3CDTF">2013-12-23T23:15:00Z</dcterms:created>
  <dcterms:modified xsi:type="dcterms:W3CDTF">2025-06-09T22:45:00Z</dcterms:modified>
  <cp:category/>
</cp:coreProperties>
</file>